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3467" w14:textId="6F79019F" w:rsidR="00A57D16" w:rsidRDefault="00000000">
      <w:pPr>
        <w:pStyle w:val="Title"/>
      </w:pPr>
      <w:r>
        <w:t>Huawei</w:t>
      </w:r>
      <w:r w:rsidR="00EC3140">
        <w:t>-</w:t>
      </w:r>
      <w:r>
        <w:t>Technical</w:t>
      </w:r>
      <w:r w:rsidR="00EC3140">
        <w:t>-</w:t>
      </w:r>
      <w:r>
        <w:t>Test</w:t>
      </w:r>
      <w:r w:rsidR="00EC3140">
        <w:t>-</w:t>
      </w:r>
      <w:r>
        <w:t>I</w:t>
      </w:r>
      <w:r w:rsidR="00EC3140">
        <w:t>-</w:t>
      </w:r>
      <w:proofErr w:type="spellStart"/>
      <w:r>
        <w:t>Documentation</w:t>
      </w:r>
      <w:r w:rsidR="00EC3140">
        <w:t>_Fairuz</w:t>
      </w:r>
      <w:proofErr w:type="spellEnd"/>
      <w:r w:rsidR="00EC3140">
        <w:t xml:space="preserve"> Azka Maulana</w:t>
      </w:r>
    </w:p>
    <w:p w14:paraId="1D8447EF" w14:textId="53FDF081" w:rsidR="00A57D16" w:rsidRDefault="00EC3140">
      <w:r>
        <w:t xml:space="preserve">Fairuz </w:t>
      </w:r>
      <w:r w:rsidR="00000000">
        <w:t>A</w:t>
      </w:r>
      <w:r>
        <w:t>zka Maulana</w:t>
      </w:r>
    </w:p>
    <w:p w14:paraId="76C8609B" w14:textId="77777777" w:rsidR="00A57D16" w:rsidRDefault="00000000">
      <w:r>
        <w:t>Date: September 2025</w:t>
      </w:r>
    </w:p>
    <w:p w14:paraId="002F10C6" w14:textId="77777777" w:rsidR="00A57D16" w:rsidRDefault="00000000">
      <w:pPr>
        <w:pStyle w:val="Heading1"/>
      </w:pPr>
      <w:r>
        <w:t>1. Overview</w:t>
      </w:r>
    </w:p>
    <w:p w14:paraId="28A33627" w14:textId="77777777" w:rsidR="00A57D16" w:rsidRPr="00EC3140" w:rsidRDefault="00000000">
      <w:pPr>
        <w:rPr>
          <w:lang w:val="sv-SE"/>
        </w:rPr>
      </w:pPr>
      <w:r>
        <w:t>Dokumen ini berisi dokumentasi setup dan konfigurasi untuk Huawei Technical Test I. Tugas dibagi menjadi tiga bagian utama:</w:t>
      </w:r>
      <w:r>
        <w:br/>
        <w:t>1. Backend API (Node.js/Express)</w:t>
      </w:r>
      <w:r>
        <w:br/>
        <w:t>2. Automation (Cron Job &amp; Data Cleansing)</w:t>
      </w:r>
      <w:r>
        <w:br/>
        <w:t xml:space="preserve">3. </w:t>
      </w:r>
      <w:r w:rsidRPr="00EC3140">
        <w:rPr>
          <w:lang w:val="sv-SE"/>
        </w:rPr>
        <w:t>SQL Data Processing</w:t>
      </w:r>
      <w:r w:rsidRPr="00EC3140">
        <w:rPr>
          <w:lang w:val="sv-SE"/>
        </w:rPr>
        <w:br/>
      </w:r>
      <w:r w:rsidRPr="00EC3140">
        <w:rPr>
          <w:lang w:val="sv-SE"/>
        </w:rPr>
        <w:br/>
        <w:t>Setiap bagian akan dijelaskan dengan detail mengenai tools yang digunakan, fungsi utama, langkah instalasi, cara menjalankan, serta metode pengujian.</w:t>
      </w:r>
    </w:p>
    <w:p w14:paraId="18612ED1" w14:textId="77777777" w:rsidR="00A57D16" w:rsidRPr="00EC3140" w:rsidRDefault="00000000">
      <w:pPr>
        <w:pStyle w:val="Heading1"/>
        <w:rPr>
          <w:lang w:val="sv-SE"/>
        </w:rPr>
      </w:pPr>
      <w:r w:rsidRPr="00EC3140">
        <w:rPr>
          <w:lang w:val="sv-SE"/>
        </w:rPr>
        <w:t>2. Backend API</w:t>
      </w:r>
    </w:p>
    <w:p w14:paraId="634DD613" w14:textId="77777777" w:rsidR="00A57D16" w:rsidRPr="00EC3140" w:rsidRDefault="00000000">
      <w:pPr>
        <w:rPr>
          <w:lang w:val="sv-SE"/>
        </w:rPr>
      </w:pPr>
      <w:r w:rsidRPr="00EC3140">
        <w:rPr>
          <w:lang w:val="sv-SE"/>
        </w:rPr>
        <w:t>Tools yang digunakan: Node.js, Express</w:t>
      </w:r>
    </w:p>
    <w:p w14:paraId="3C1A820D" w14:textId="77777777" w:rsidR="00A57D16" w:rsidRPr="00EC3140" w:rsidRDefault="00000000">
      <w:pPr>
        <w:rPr>
          <w:lang w:val="sv-SE"/>
        </w:rPr>
      </w:pPr>
      <w:r w:rsidRPr="00EC3140">
        <w:rPr>
          <w:lang w:val="sv-SE"/>
        </w:rPr>
        <w:t>Fungsi API:</w:t>
      </w:r>
    </w:p>
    <w:p w14:paraId="5FFBFCD2" w14:textId="77777777" w:rsidR="00A57D16" w:rsidRPr="00EC3140" w:rsidRDefault="00000000">
      <w:pPr>
        <w:rPr>
          <w:lang w:val="sv-SE"/>
        </w:rPr>
      </w:pPr>
      <w:r w:rsidRPr="00EC3140">
        <w:rPr>
          <w:lang w:val="sv-SE"/>
        </w:rPr>
        <w:t>- POST /form → menyimpan data dari frontend ke dalam array di server.</w:t>
      </w:r>
      <w:r w:rsidRPr="00EC3140">
        <w:rPr>
          <w:lang w:val="sv-SE"/>
        </w:rPr>
        <w:br/>
        <w:t>- GET /form → mengambil semua data yang tersimpan.</w:t>
      </w:r>
    </w:p>
    <w:p w14:paraId="611EE4CC" w14:textId="77777777" w:rsidR="00A57D16" w:rsidRPr="00EC3140" w:rsidRDefault="00000000">
      <w:pPr>
        <w:pStyle w:val="Heading2"/>
        <w:rPr>
          <w:lang w:val="sv-SE"/>
        </w:rPr>
      </w:pPr>
      <w:r w:rsidRPr="00EC3140">
        <w:rPr>
          <w:lang w:val="sv-SE"/>
        </w:rPr>
        <w:t>Langkah Setup:</w:t>
      </w:r>
    </w:p>
    <w:p w14:paraId="793C3E26" w14:textId="77777777" w:rsidR="00A57D16" w:rsidRPr="00EC3140" w:rsidRDefault="00000000">
      <w:pPr>
        <w:rPr>
          <w:lang w:val="sv-SE"/>
        </w:rPr>
      </w:pPr>
      <w:r w:rsidRPr="00EC3140">
        <w:rPr>
          <w:lang w:val="sv-SE"/>
        </w:rPr>
        <w:t>1. Pastikan Node.js dan npm sudah terinstall di sistem.</w:t>
      </w:r>
      <w:r w:rsidRPr="00EC3140">
        <w:rPr>
          <w:lang w:val="sv-SE"/>
        </w:rPr>
        <w:br/>
        <w:t>2. Masuk ke folder `backend`.</w:t>
      </w:r>
      <w:r w:rsidRPr="00EC3140">
        <w:rPr>
          <w:lang w:val="sv-SE"/>
        </w:rPr>
        <w:br/>
        <w:t>3. Jalankan perintah berikut:</w:t>
      </w:r>
      <w:r w:rsidRPr="00EC3140">
        <w:rPr>
          <w:lang w:val="sv-SE"/>
        </w:rPr>
        <w:br/>
        <w:t xml:space="preserve">   cd backend</w:t>
      </w:r>
      <w:r w:rsidRPr="00EC3140">
        <w:rPr>
          <w:lang w:val="sv-SE"/>
        </w:rPr>
        <w:br/>
        <w:t xml:space="preserve">   npm install</w:t>
      </w:r>
      <w:r w:rsidRPr="00EC3140">
        <w:rPr>
          <w:lang w:val="sv-SE"/>
        </w:rPr>
        <w:br/>
        <w:t xml:space="preserve">   node server.js</w:t>
      </w:r>
      <w:r w:rsidRPr="00EC3140">
        <w:rPr>
          <w:lang w:val="sv-SE"/>
        </w:rPr>
        <w:br/>
        <w:t>4. Server akan berjalan pada http://localhost:3000.</w:t>
      </w:r>
    </w:p>
    <w:p w14:paraId="1729220E" w14:textId="77777777" w:rsidR="00A57D16" w:rsidRPr="00EC3140" w:rsidRDefault="00000000">
      <w:pPr>
        <w:pStyle w:val="Heading2"/>
        <w:rPr>
          <w:lang w:val="sv-SE"/>
        </w:rPr>
      </w:pPr>
      <w:r w:rsidRPr="00EC3140">
        <w:rPr>
          <w:lang w:val="sv-SE"/>
        </w:rPr>
        <w:t>Pengujian API:</w:t>
      </w:r>
    </w:p>
    <w:p w14:paraId="200C3C71" w14:textId="77777777" w:rsidR="00A57D16" w:rsidRPr="00EC3140" w:rsidRDefault="00000000">
      <w:pPr>
        <w:rPr>
          <w:lang w:val="sv-SE"/>
        </w:rPr>
      </w:pPr>
      <w:r w:rsidRPr="00EC3140">
        <w:rPr>
          <w:lang w:val="sv-SE"/>
        </w:rPr>
        <w:t>Pengujian dilakukan menggunakan Postman:</w:t>
      </w:r>
      <w:r w:rsidRPr="00EC3140">
        <w:rPr>
          <w:lang w:val="sv-SE"/>
        </w:rPr>
        <w:br/>
        <w:t>- POST Request: kirim data JSON ke endpoint /form, data akan disimpan ke array.</w:t>
      </w:r>
      <w:r w:rsidRPr="00EC3140">
        <w:rPr>
          <w:lang w:val="sv-SE"/>
        </w:rPr>
        <w:br/>
        <w:t>- GET Request: akses endpoint /form, server akan mengembalikan semua data dalam bentuk JSON array.</w:t>
      </w:r>
    </w:p>
    <w:p w14:paraId="10778E39" w14:textId="77777777" w:rsidR="00A57D16" w:rsidRDefault="00000000">
      <w:pPr>
        <w:pStyle w:val="Heading1"/>
      </w:pPr>
      <w:r>
        <w:lastRenderedPageBreak/>
        <w:t>3. Automation (Cron Job &amp; Data Cleansing)</w:t>
      </w:r>
    </w:p>
    <w:p w14:paraId="5597EC02" w14:textId="77777777" w:rsidR="00A57D16" w:rsidRDefault="00000000">
      <w:r>
        <w:t>Tools yang digunakan: Python 3, Cron (Linux/Unix)</w:t>
      </w:r>
    </w:p>
    <w:p w14:paraId="4045F79F" w14:textId="77777777" w:rsidR="00A57D16" w:rsidRDefault="00000000">
      <w:pPr>
        <w:pStyle w:val="Heading2"/>
      </w:pPr>
      <w:r>
        <w:t>Deskripsi Script:</w:t>
      </w:r>
    </w:p>
    <w:p w14:paraId="57396202" w14:textId="77777777" w:rsidR="00A57D16" w:rsidRDefault="00000000">
      <w:r>
        <w:t>- collect.py → Mengumpulkan data simulasi setiap 08:00, 12:00, dan 15:00 WIB, disimpan ke dalam folder /home/cron/ dengan format cron_{tanggal}_{jam}.csv.</w:t>
      </w:r>
      <w:r>
        <w:br/>
        <w:t>- cleanup.py → Menghapus file di folder /home/cron/ yang berumur lebih dari 30 hari.</w:t>
      </w:r>
    </w:p>
    <w:p w14:paraId="4F71B8FF" w14:textId="77777777" w:rsidR="00A57D16" w:rsidRPr="00EC3140" w:rsidRDefault="00000000">
      <w:pPr>
        <w:pStyle w:val="Heading2"/>
        <w:rPr>
          <w:lang w:val="sv-SE"/>
        </w:rPr>
      </w:pPr>
      <w:r w:rsidRPr="00EC3140">
        <w:rPr>
          <w:lang w:val="sv-SE"/>
        </w:rPr>
        <w:t>Langkah Setup:</w:t>
      </w:r>
    </w:p>
    <w:p w14:paraId="58D2F969" w14:textId="77777777" w:rsidR="00A57D16" w:rsidRDefault="00000000">
      <w:r w:rsidRPr="00EC3140">
        <w:rPr>
          <w:lang w:val="sv-SE"/>
        </w:rPr>
        <w:t>1. Pastikan Python 3 sudah terinstall.</w:t>
      </w:r>
      <w:r w:rsidRPr="00EC3140">
        <w:rPr>
          <w:lang w:val="sv-SE"/>
        </w:rPr>
        <w:br/>
      </w:r>
      <w:r>
        <w:t>2. Simpan script collect.py dan cleanup.py di folder automation.</w:t>
      </w:r>
      <w:r>
        <w:br/>
        <w:t>3. Buat folder /home/cron jika belum ada.</w:t>
      </w:r>
      <w:r>
        <w:br/>
        <w:t>4. Ubah hak akses folder agar script bisa menulis file.</w:t>
      </w:r>
    </w:p>
    <w:p w14:paraId="30B704C4" w14:textId="77777777" w:rsidR="00A57D16" w:rsidRDefault="00000000">
      <w:pPr>
        <w:pStyle w:val="Heading2"/>
      </w:pPr>
      <w:r>
        <w:t>Konfigurasi Cron:</w:t>
      </w:r>
    </w:p>
    <w:p w14:paraId="783EA1F3" w14:textId="77777777" w:rsidR="00A57D16" w:rsidRDefault="00000000">
      <w:r>
        <w:t>Tambahkan konfigurasi berikut di crontab (crontab -e):</w:t>
      </w:r>
      <w:r>
        <w:br/>
      </w:r>
      <w:r>
        <w:br/>
        <w:t>0 8,12,15 * * * /usr/bin/python3 /path/to/automation/collect.py</w:t>
      </w:r>
      <w:r>
        <w:br/>
        <w:t>0 0 * * * /usr/bin/python3 /path/to/automation/cleanup.py</w:t>
      </w:r>
      <w:r>
        <w:br/>
      </w:r>
      <w:r>
        <w:br/>
        <w:t>Baris pertama: menjalankan collect.py pada jam 08:00, 12:00, dan 15:00.</w:t>
      </w:r>
      <w:r>
        <w:br/>
        <w:t>Baris kedua: menjalankan cleanup.py setiap tengah malam.</w:t>
      </w:r>
    </w:p>
    <w:p w14:paraId="15D7E3D0" w14:textId="77777777" w:rsidR="00A57D16" w:rsidRDefault="00000000">
      <w:pPr>
        <w:pStyle w:val="Heading1"/>
      </w:pPr>
      <w:r>
        <w:t>4. SQL Data Processing</w:t>
      </w:r>
    </w:p>
    <w:p w14:paraId="164B51D8" w14:textId="77777777" w:rsidR="00A57D16" w:rsidRDefault="00000000">
      <w:r>
        <w:t>Tools yang digunakan: MySQL / PostgreSQL</w:t>
      </w:r>
    </w:p>
    <w:p w14:paraId="628F968C" w14:textId="77777777" w:rsidR="00A57D16" w:rsidRDefault="00000000">
      <w:pPr>
        <w:pStyle w:val="Heading2"/>
      </w:pPr>
      <w:r>
        <w:t>Struktur Tabel:</w:t>
      </w:r>
    </w:p>
    <w:p w14:paraId="398F52D9" w14:textId="77777777" w:rsidR="00A57D16" w:rsidRDefault="00000000">
      <w:r>
        <w:t>Tabel employee memiliki kolom:</w:t>
      </w:r>
      <w:r>
        <w:br/>
        <w:t>- Name</w:t>
      </w:r>
      <w:r>
        <w:br/>
        <w:t>- Position</w:t>
      </w:r>
      <w:r>
        <w:br/>
        <w:t>- JoinDate</w:t>
      </w:r>
      <w:r>
        <w:br/>
        <w:t>- ReleaseDate</w:t>
      </w:r>
      <w:r>
        <w:br/>
        <w:t>- YearOfExperience</w:t>
      </w:r>
      <w:r>
        <w:br/>
        <w:t>- Salary</w:t>
      </w:r>
    </w:p>
    <w:p w14:paraId="4A6A2E71" w14:textId="77777777" w:rsidR="00A57D16" w:rsidRDefault="00000000">
      <w:pPr>
        <w:pStyle w:val="Heading2"/>
      </w:pPr>
      <w:r>
        <w:t>Query yang dijalankan:</w:t>
      </w:r>
    </w:p>
    <w:p w14:paraId="66847632" w14:textId="77777777" w:rsidR="00A57D16" w:rsidRDefault="00000000">
      <w:r>
        <w:t>1. Insert data Albert sebagai Engineer:</w:t>
      </w:r>
      <w:r>
        <w:br/>
        <w:t xml:space="preserve">   INSERT INTO employee (Name, Position, JoinDate, YearOfExperience, Salary)</w:t>
      </w:r>
      <w:r>
        <w:br/>
        <w:t xml:space="preserve">   VALUES ('Albert', 'Engineer', '2024-01-24', 2.5, 50);</w:t>
      </w:r>
      <w:r>
        <w:br/>
      </w:r>
      <w:r>
        <w:br/>
        <w:t>2. Update salary Engineer menjadi 85:</w:t>
      </w:r>
      <w:r>
        <w:br/>
        <w:t xml:space="preserve">   UPDATE employee SET Salary = 85 WHERE Position = 'Engineer';</w:t>
      </w:r>
      <w:r>
        <w:br/>
      </w:r>
      <w:r>
        <w:br/>
      </w:r>
      <w:r>
        <w:lastRenderedPageBreak/>
        <w:t>3. Hitung total salary tahun 2021:</w:t>
      </w:r>
      <w:r>
        <w:br/>
        <w:t xml:space="preserve">   SELECT SUM(Salary) AS total_salary_2021 FROM employee</w:t>
      </w:r>
      <w:r>
        <w:br/>
        <w:t xml:space="preserve">   WHERE YEAR(JoinDate) &lt;= 2021 AND (ReleaseDate IS NULL OR YEAR(ReleaseDate) &gt;= 2021);</w:t>
      </w:r>
      <w:r>
        <w:br/>
      </w:r>
      <w:r>
        <w:br/>
        <w:t>4. Menampilkan 3 karyawan dengan Years of Experience terbanyak:</w:t>
      </w:r>
      <w:r>
        <w:br/>
        <w:t xml:space="preserve">   SELECT Name, Position, YearOfExperience FROM employee</w:t>
      </w:r>
      <w:r>
        <w:br/>
        <w:t xml:space="preserve">   ORDER BY YearOfExperience DESC LIMIT 3;</w:t>
      </w:r>
      <w:r>
        <w:br/>
      </w:r>
      <w:r>
        <w:br/>
        <w:t>5. Subquery Engineer dengan pengalaman ≤ 3 tahun:</w:t>
      </w:r>
      <w:r>
        <w:br/>
        <w:t xml:space="preserve">   SELECT * FROM employee WHERE Position = 'Engineer' AND YearOfExperience &lt;= 3;</w:t>
      </w:r>
    </w:p>
    <w:p w14:paraId="02B75181" w14:textId="77777777" w:rsidR="00A57D16" w:rsidRDefault="00000000">
      <w:pPr>
        <w:pStyle w:val="Heading1"/>
      </w:pPr>
      <w:r>
        <w:t>5. Conclusion</w:t>
      </w:r>
    </w:p>
    <w:p w14:paraId="4DBE8692" w14:textId="6FECD5C0" w:rsidR="00A57D16" w:rsidRDefault="00000000">
      <w:r>
        <w:t>Semua bagian dari Huawei Technical Test I telah berhasil diimplementasikan:</w:t>
      </w:r>
      <w:r>
        <w:br/>
        <w:t>- Backend API berjalan dengan baik menggunakan Node.js dan Express.</w:t>
      </w:r>
      <w:r>
        <w:br/>
        <w:t>- Automation script collect.py dan cleanup.py dapat dijalankan secara manual maupun otomatis dengan cron.</w:t>
      </w:r>
      <w:r>
        <w:br/>
        <w:t>- Query SQL menghasilkan output sesuai dengan requirement.</w:t>
      </w:r>
      <w:r>
        <w:br/>
      </w:r>
    </w:p>
    <w:sectPr w:rsidR="00A57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888352">
    <w:abstractNumId w:val="8"/>
  </w:num>
  <w:num w:numId="2" w16cid:durableId="1890533811">
    <w:abstractNumId w:val="6"/>
  </w:num>
  <w:num w:numId="3" w16cid:durableId="1741517828">
    <w:abstractNumId w:val="5"/>
  </w:num>
  <w:num w:numId="4" w16cid:durableId="1564758811">
    <w:abstractNumId w:val="4"/>
  </w:num>
  <w:num w:numId="5" w16cid:durableId="1027877904">
    <w:abstractNumId w:val="7"/>
  </w:num>
  <w:num w:numId="6" w16cid:durableId="1857645539">
    <w:abstractNumId w:val="3"/>
  </w:num>
  <w:num w:numId="7" w16cid:durableId="1237403516">
    <w:abstractNumId w:val="2"/>
  </w:num>
  <w:num w:numId="8" w16cid:durableId="1250194557">
    <w:abstractNumId w:val="1"/>
  </w:num>
  <w:num w:numId="9" w16cid:durableId="119696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7D16"/>
    <w:rsid w:val="00AA1D8D"/>
    <w:rsid w:val="00B47730"/>
    <w:rsid w:val="00CB0664"/>
    <w:rsid w:val="00EC3140"/>
    <w:rsid w:val="00EF22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A9707"/>
  <w14:defaultImageDpi w14:val="300"/>
  <w15:docId w15:val="{4CC17EB6-4505-4E75-AECB-47347C5A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Fairuz Azka Maulana</cp:lastModifiedBy>
  <cp:revision>2</cp:revision>
  <dcterms:created xsi:type="dcterms:W3CDTF">2013-12-23T23:15:00Z</dcterms:created>
  <dcterms:modified xsi:type="dcterms:W3CDTF">2025-09-21T17:11:00Z</dcterms:modified>
  <cp:category/>
</cp:coreProperties>
</file>